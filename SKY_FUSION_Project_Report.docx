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3E2" w:rsidRDefault="00A73E62">
      <w:pPr>
        <w:pStyle w:val="Title"/>
      </w:pPr>
      <w:r>
        <w:t xml:space="preserve">SKY FUSION – Weather &amp; Space </w:t>
      </w:r>
      <w:r w:rsidR="00374CC4">
        <w:t>Dashboard</w:t>
      </w:r>
    </w:p>
    <w:p w:rsidR="00F353E2" w:rsidRDefault="00374CC4">
      <w:r>
        <w:t>Project Submission Report</w:t>
      </w:r>
    </w:p>
    <w:p w:rsidR="00F353E2" w:rsidRDefault="00374CC4">
      <w:r>
        <w:t>Internship Program: Agnirva AI Internship (Summer 2025)</w:t>
      </w:r>
    </w:p>
    <w:p w:rsidR="00F353E2" w:rsidRDefault="00933857">
      <w:r>
        <w:t xml:space="preserve">Participant: </w:t>
      </w:r>
      <w:proofErr w:type="spellStart"/>
      <w:r>
        <w:t>Priya</w:t>
      </w:r>
      <w:proofErr w:type="spellEnd"/>
      <w:r>
        <w:t xml:space="preserve"> </w:t>
      </w:r>
      <w:proofErr w:type="spellStart"/>
      <w:r>
        <w:t>Kumari</w:t>
      </w:r>
      <w:proofErr w:type="spellEnd"/>
    </w:p>
    <w:p w:rsidR="00F353E2" w:rsidRDefault="00933857">
      <w:r>
        <w:t xml:space="preserve">Duration: </w:t>
      </w:r>
      <w:r w:rsidR="00374CC4">
        <w:t>8 weeks</w:t>
      </w:r>
    </w:p>
    <w:p w:rsidR="00F353E2" w:rsidRDefault="00374CC4">
      <w:r>
        <w:t>Doma</w:t>
      </w:r>
      <w:r w:rsidR="00933857">
        <w:t xml:space="preserve">in: </w:t>
      </w:r>
      <w:proofErr w:type="spellStart"/>
      <w:r w:rsidR="00933857">
        <w:t>Agnirva</w:t>
      </w:r>
      <w:proofErr w:type="spellEnd"/>
      <w:r w:rsidR="00933857">
        <w:t xml:space="preserve"> Software </w:t>
      </w:r>
      <w:proofErr w:type="spellStart"/>
      <w:r w:rsidR="00933857">
        <w:t>Intenship</w:t>
      </w:r>
      <w:proofErr w:type="spellEnd"/>
    </w:p>
    <w:p w:rsidR="00F353E2" w:rsidRDefault="00374CC4">
      <w:pPr>
        <w:pStyle w:val="Heading1"/>
      </w:pPr>
      <w:r>
        <w:t>1. Project Overview</w:t>
      </w:r>
    </w:p>
    <w:p w:rsidR="00933857" w:rsidRPr="00933857" w:rsidRDefault="00933857" w:rsidP="00933857"/>
    <w:p w:rsidR="00933857" w:rsidRPr="00933857" w:rsidRDefault="00933857" w:rsidP="00933857">
      <w:r>
        <w:t>SKY FUSION is an interactive, multi-feature web application that integrates real-time weather, space weather alerts, natural disaster monitoring, and NASA's Astronomy Picture of the Day (APOD) — all in one place. It offers users global insights through a visually dynamic, informative, and user-friendly dashboard.</w:t>
      </w:r>
    </w:p>
    <w:p w:rsidR="00F353E2" w:rsidRDefault="00374CC4">
      <w:pPr>
        <w:pStyle w:val="Heading1"/>
      </w:pPr>
      <w:r>
        <w:t>2. Objectives</w:t>
      </w:r>
    </w:p>
    <w:p w:rsidR="00933857" w:rsidRPr="00933857" w:rsidRDefault="00933857" w:rsidP="00933857"/>
    <w:p w:rsidR="00933857" w:rsidRDefault="00374CC4" w:rsidP="00933857">
      <w:pPr>
        <w:pStyle w:val="ListParagraph"/>
        <w:numPr>
          <w:ilvl w:val="0"/>
          <w:numId w:val="10"/>
        </w:numPr>
      </w:pPr>
      <w:r>
        <w:t>Create a unified dashboard to m</w:t>
      </w:r>
      <w:r w:rsidR="00933857">
        <w:t>onitor Earth &amp; space activity</w:t>
      </w:r>
    </w:p>
    <w:p w:rsidR="00933857" w:rsidRDefault="00374CC4" w:rsidP="00933857">
      <w:pPr>
        <w:pStyle w:val="ListParagraph"/>
        <w:numPr>
          <w:ilvl w:val="0"/>
          <w:numId w:val="10"/>
        </w:numPr>
      </w:pPr>
      <w:r>
        <w:t>Integrate real-time APIs for weather, disa</w:t>
      </w:r>
      <w:r w:rsidR="00933857">
        <w:t>sters, solar storms, and APOD</w:t>
      </w:r>
    </w:p>
    <w:p w:rsidR="00933857" w:rsidRDefault="00374CC4" w:rsidP="00933857">
      <w:pPr>
        <w:pStyle w:val="ListParagraph"/>
        <w:numPr>
          <w:ilvl w:val="0"/>
          <w:numId w:val="10"/>
        </w:numPr>
      </w:pPr>
      <w:r>
        <w:t>Use visual AI tools for dynamic background</w:t>
      </w:r>
      <w:r w:rsidR="00933857">
        <w:t xml:space="preserve"> and icon generation</w:t>
      </w:r>
    </w:p>
    <w:p w:rsidR="00933857" w:rsidRDefault="00374CC4" w:rsidP="00933857">
      <w:pPr>
        <w:pStyle w:val="ListParagraph"/>
        <w:numPr>
          <w:ilvl w:val="0"/>
          <w:numId w:val="10"/>
        </w:numPr>
      </w:pPr>
      <w:r>
        <w:t xml:space="preserve"> Provide interactive UI/UX with d</w:t>
      </w:r>
      <w:r w:rsidR="00933857">
        <w:t>ropdowns, charts, and tooltips</w:t>
      </w:r>
    </w:p>
    <w:p w:rsidR="00F353E2" w:rsidRDefault="00374CC4" w:rsidP="00933857">
      <w:pPr>
        <w:pStyle w:val="ListParagraph"/>
        <w:numPr>
          <w:ilvl w:val="0"/>
          <w:numId w:val="10"/>
        </w:numPr>
      </w:pPr>
      <w:r>
        <w:t xml:space="preserve"> Offer users both simplified and scientific information layers</w:t>
      </w:r>
    </w:p>
    <w:p w:rsidR="00F353E2" w:rsidRDefault="00374CC4">
      <w:pPr>
        <w:pStyle w:val="Heading1"/>
      </w:pPr>
      <w:r>
        <w:t>3. Tools &amp; Technologies Used</w:t>
      </w:r>
    </w:p>
    <w:p w:rsidR="00933857" w:rsidRDefault="00374CC4" w:rsidP="00933857">
      <w:pPr>
        <w:pStyle w:val="ListParagraph"/>
        <w:numPr>
          <w:ilvl w:val="0"/>
          <w:numId w:val="11"/>
        </w:numPr>
      </w:pPr>
      <w:r>
        <w:t>HT</w:t>
      </w:r>
      <w:r w:rsidR="00933857">
        <w:t>ML, CSS, JavaScript (Frontend)</w:t>
      </w:r>
    </w:p>
    <w:p w:rsidR="00933857" w:rsidRDefault="00933857" w:rsidP="00933857">
      <w:pPr>
        <w:pStyle w:val="ListParagraph"/>
        <w:numPr>
          <w:ilvl w:val="0"/>
          <w:numId w:val="11"/>
        </w:numPr>
      </w:pPr>
      <w:r>
        <w:t>Flask, Python (Backend server)</w:t>
      </w:r>
    </w:p>
    <w:p w:rsidR="00933857" w:rsidRDefault="00374CC4" w:rsidP="00933857">
      <w:pPr>
        <w:pStyle w:val="ListParagraph"/>
        <w:numPr>
          <w:ilvl w:val="0"/>
          <w:numId w:val="11"/>
        </w:numPr>
      </w:pPr>
      <w:r>
        <w:t xml:space="preserve"> OpenWeather API, NASA APOD API, NOAA SWPC</w:t>
      </w:r>
      <w:r w:rsidR="00933857">
        <w:t xml:space="preserve"> Alerts, Global Disaster Alerts</w:t>
      </w:r>
    </w:p>
    <w:p w:rsidR="00F353E2" w:rsidRDefault="00374CC4" w:rsidP="00933857">
      <w:pPr>
        <w:pStyle w:val="ListParagraph"/>
        <w:numPr>
          <w:ilvl w:val="0"/>
          <w:numId w:val="11"/>
        </w:numPr>
      </w:pPr>
      <w:proofErr w:type="spellStart"/>
      <w:r>
        <w:t>GitHub</w:t>
      </w:r>
      <w:proofErr w:type="spellEnd"/>
      <w:r>
        <w:t xml:space="preserve"> for version control and project hosting</w:t>
      </w:r>
    </w:p>
    <w:p w:rsidR="00933857" w:rsidRDefault="00933857"/>
    <w:p w:rsidR="00F353E2" w:rsidRDefault="00374CC4">
      <w:pPr>
        <w:pStyle w:val="Heading1"/>
      </w:pPr>
      <w:r>
        <w:t>4. Features Implemented</w:t>
      </w:r>
    </w:p>
    <w:p w:rsidR="00933857" w:rsidRPr="00933857" w:rsidRDefault="00933857" w:rsidP="00933857"/>
    <w:p w:rsidR="00933857" w:rsidRDefault="00933857" w:rsidP="00933857">
      <w:pPr>
        <w:pStyle w:val="ListParagraph"/>
        <w:numPr>
          <w:ilvl w:val="0"/>
          <w:numId w:val="12"/>
        </w:numPr>
      </w:pPr>
      <w:r>
        <w:t>Weather Info :  Get current weather by entering your city</w:t>
      </w:r>
    </w:p>
    <w:p w:rsidR="00933857" w:rsidRDefault="00933857" w:rsidP="00933857">
      <w:pPr>
        <w:pStyle w:val="ListParagraph"/>
        <w:numPr>
          <w:ilvl w:val="0"/>
          <w:numId w:val="12"/>
        </w:numPr>
      </w:pPr>
      <w:r>
        <w:t>Space Weather :  View solar events, flares, and magnetosphere data with visual alerts</w:t>
      </w:r>
    </w:p>
    <w:p w:rsidR="00933857" w:rsidRDefault="00933857" w:rsidP="00933857">
      <w:pPr>
        <w:pStyle w:val="ListParagraph"/>
        <w:numPr>
          <w:ilvl w:val="0"/>
          <w:numId w:val="12"/>
        </w:numPr>
      </w:pPr>
      <w:r>
        <w:t>Natural Disasters  :  See real-time earthquakes, volcanic activity, wildfires, and more</w:t>
      </w:r>
    </w:p>
    <w:p w:rsidR="00933857" w:rsidRDefault="00933857" w:rsidP="00933857">
      <w:pPr>
        <w:pStyle w:val="ListParagraph"/>
        <w:numPr>
          <w:ilvl w:val="0"/>
          <w:numId w:val="12"/>
        </w:numPr>
      </w:pPr>
      <w:r>
        <w:t>NASA APOD :  Daily space photo with a scientific description</w:t>
      </w:r>
    </w:p>
    <w:p w:rsidR="00933857" w:rsidRDefault="00933857" w:rsidP="00933857">
      <w:pPr>
        <w:pStyle w:val="ListParagraph"/>
        <w:numPr>
          <w:ilvl w:val="0"/>
          <w:numId w:val="12"/>
        </w:numPr>
      </w:pPr>
      <w:r>
        <w:t>Clean UI/UX  : Each module has a themed page for clarity and engagement</w:t>
      </w:r>
    </w:p>
    <w:p w:rsidR="00933857" w:rsidRDefault="00933857" w:rsidP="00933857">
      <w:pPr>
        <w:pStyle w:val="ListParagraph"/>
        <w:numPr>
          <w:ilvl w:val="0"/>
          <w:numId w:val="12"/>
        </w:numPr>
      </w:pPr>
      <w:r>
        <w:t>Modular Navigation  : Easily switch between features with one click</w:t>
      </w:r>
    </w:p>
    <w:p w:rsidR="00933857" w:rsidRDefault="00933857" w:rsidP="00933857">
      <w:pPr>
        <w:pStyle w:val="Heading1"/>
      </w:pPr>
      <w:r w:rsidRPr="00933857">
        <w:lastRenderedPageBreak/>
        <w:t>5.</w:t>
      </w:r>
      <w:r>
        <w:t xml:space="preserve"> </w:t>
      </w:r>
      <w:r w:rsidRPr="00933857">
        <w:t>Project Description</w:t>
      </w:r>
    </w:p>
    <w:p w:rsidR="00933857" w:rsidRPr="00933857" w:rsidRDefault="00933857" w:rsidP="00933857"/>
    <w:p w:rsidR="00933857" w:rsidRDefault="00933857" w:rsidP="00933857">
      <w:r>
        <w:t>This project was built with the aim of creating a centralized platform where users can explore:</w:t>
      </w:r>
    </w:p>
    <w:p w:rsidR="00933857" w:rsidRDefault="00933857" w:rsidP="00933857">
      <w:pPr>
        <w:pStyle w:val="ListParagraph"/>
        <w:numPr>
          <w:ilvl w:val="0"/>
          <w:numId w:val="13"/>
        </w:numPr>
      </w:pPr>
      <w:r>
        <w:t>Local weather forecasts</w:t>
      </w:r>
    </w:p>
    <w:p w:rsidR="00933857" w:rsidRDefault="00933857" w:rsidP="00933857">
      <w:pPr>
        <w:pStyle w:val="ListParagraph"/>
        <w:numPr>
          <w:ilvl w:val="0"/>
          <w:numId w:val="13"/>
        </w:numPr>
      </w:pPr>
      <w:r>
        <w:t>Active space weather phenomena (like solar flares or geomagnetic storms)</w:t>
      </w:r>
    </w:p>
    <w:p w:rsidR="00933857" w:rsidRDefault="00933857" w:rsidP="00933857">
      <w:pPr>
        <w:pStyle w:val="ListParagraph"/>
        <w:numPr>
          <w:ilvl w:val="0"/>
          <w:numId w:val="13"/>
        </w:numPr>
      </w:pPr>
      <w:r>
        <w:t>Ongoing natural disasters across the globe</w:t>
      </w:r>
    </w:p>
    <w:p w:rsidR="00A73E62" w:rsidRDefault="00933857" w:rsidP="00A73E62">
      <w:pPr>
        <w:pStyle w:val="ListParagraph"/>
        <w:numPr>
          <w:ilvl w:val="0"/>
          <w:numId w:val="13"/>
        </w:numPr>
      </w:pPr>
      <w:r>
        <w:t>Daily featured space imagery and data from NASA</w:t>
      </w:r>
    </w:p>
    <w:p w:rsidR="00933857" w:rsidRDefault="00933857" w:rsidP="00933857">
      <w:pPr>
        <w:pStyle w:val="Heading1"/>
      </w:pPr>
      <w:r w:rsidRPr="00933857">
        <w:t>6.</w:t>
      </w:r>
      <w:r>
        <w:t xml:space="preserve"> </w:t>
      </w:r>
      <w:r w:rsidRPr="00933857">
        <w:t>DEMO VIDEO LINK</w:t>
      </w:r>
    </w:p>
    <w:p w:rsidR="00933857" w:rsidRPr="00933857" w:rsidRDefault="00933857" w:rsidP="00933857"/>
    <w:p w:rsidR="00933857" w:rsidRPr="00FD4A52" w:rsidRDefault="00933857" w:rsidP="00933857">
      <w:r>
        <w:rPr>
          <w:b/>
          <w:bCs/>
        </w:rPr>
        <w:t xml:space="preserve">   </w:t>
      </w:r>
      <w:r w:rsidRPr="00FD4A52">
        <w:t xml:space="preserve">CLICK HERE TO </w:t>
      </w:r>
      <w:proofErr w:type="gramStart"/>
      <w:r w:rsidRPr="00FD4A52">
        <w:t>VIEW :</w:t>
      </w:r>
      <w:proofErr w:type="gramEnd"/>
      <w:r w:rsidRPr="00FD4A52">
        <w:t xml:space="preserve"> </w:t>
      </w:r>
    </w:p>
    <w:p w:rsidR="00933857" w:rsidRPr="00933857" w:rsidRDefault="00287DF3" w:rsidP="00933857">
      <w:hyperlink r:id="rId6" w:history="1">
        <w:r w:rsidR="00AD049D" w:rsidRPr="00BD46F7">
          <w:rPr>
            <w:rStyle w:val="Hyperlink"/>
          </w:rPr>
          <w:t>https://drive.google.com/drive/folders/1qNv-Faae4kaQ12CW6E_r2_rcrQyor6g0</w:t>
        </w:r>
      </w:hyperlink>
    </w:p>
    <w:p w:rsidR="00F353E2" w:rsidRDefault="00933857">
      <w:pPr>
        <w:pStyle w:val="Heading1"/>
      </w:pPr>
      <w:r>
        <w:t>7</w:t>
      </w:r>
      <w:r w:rsidR="00374CC4">
        <w:t>. Challenges &amp; Solutions</w:t>
      </w:r>
    </w:p>
    <w:p w:rsidR="00933857" w:rsidRPr="00FE74D2" w:rsidRDefault="00933857" w:rsidP="00933857">
      <w:pPr>
        <w:rPr>
          <w:color w:val="FFFFFF" w:themeColor="background1"/>
        </w:rPr>
      </w:pPr>
    </w:p>
    <w:p w:rsidR="00933857" w:rsidRPr="00616D20" w:rsidRDefault="00933857" w:rsidP="00933857">
      <w:pPr>
        <w:rPr>
          <w:b/>
          <w:bCs/>
        </w:rPr>
      </w:pPr>
      <w:r w:rsidRPr="00616D20">
        <w:rPr>
          <w:b/>
          <w:bCs/>
        </w:rPr>
        <w:t xml:space="preserve">Challenge  </w:t>
      </w:r>
    </w:p>
    <w:p w:rsidR="00933857" w:rsidRDefault="00933857" w:rsidP="00933857">
      <w:pPr>
        <w:pStyle w:val="ListParagraph"/>
        <w:numPr>
          <w:ilvl w:val="0"/>
          <w:numId w:val="14"/>
        </w:numPr>
      </w:pPr>
      <w:r>
        <w:t>Integrating multiple APIs with different response formats</w:t>
      </w:r>
    </w:p>
    <w:p w:rsidR="00933857" w:rsidRDefault="00933857" w:rsidP="00933857">
      <w:pPr>
        <w:pStyle w:val="ListParagraph"/>
        <w:numPr>
          <w:ilvl w:val="0"/>
          <w:numId w:val="14"/>
        </w:numPr>
      </w:pPr>
      <w:r>
        <w:t xml:space="preserve"> Real-time data rendering in JS &amp; Flask</w:t>
      </w:r>
    </w:p>
    <w:p w:rsidR="00933857" w:rsidRDefault="00933857" w:rsidP="00933857">
      <w:pPr>
        <w:pStyle w:val="ListParagraph"/>
        <w:numPr>
          <w:ilvl w:val="0"/>
          <w:numId w:val="14"/>
        </w:numPr>
      </w:pPr>
      <w:r>
        <w:t xml:space="preserve"> Cross-origin data fetch errors </w:t>
      </w:r>
    </w:p>
    <w:p w:rsidR="00933857" w:rsidRDefault="00933857" w:rsidP="00933857">
      <w:pPr>
        <w:pStyle w:val="ListParagraph"/>
        <w:numPr>
          <w:ilvl w:val="0"/>
          <w:numId w:val="14"/>
        </w:numPr>
      </w:pPr>
      <w:r>
        <w:t xml:space="preserve">Making deployment-ready Flask app setup </w:t>
      </w:r>
    </w:p>
    <w:p w:rsidR="00933857" w:rsidRDefault="00933857" w:rsidP="00933857">
      <w:pPr>
        <w:pStyle w:val="ListParagraph"/>
        <w:ind w:left="752"/>
      </w:pPr>
    </w:p>
    <w:p w:rsidR="00933857" w:rsidRPr="00FD4A52" w:rsidRDefault="00933857" w:rsidP="00933857">
      <w:pPr>
        <w:rPr>
          <w:b/>
          <w:bCs/>
        </w:rPr>
      </w:pPr>
      <w:r w:rsidRPr="00FD4A52">
        <w:rPr>
          <w:b/>
          <w:bCs/>
        </w:rPr>
        <w:t>Solutions which applied</w:t>
      </w:r>
    </w:p>
    <w:p w:rsidR="00933857" w:rsidRDefault="00933857" w:rsidP="00933857">
      <w:pPr>
        <w:pStyle w:val="ListParagraph"/>
        <w:numPr>
          <w:ilvl w:val="0"/>
          <w:numId w:val="14"/>
        </w:numPr>
      </w:pPr>
      <w:r>
        <w:t xml:space="preserve">  Wrote custom parsers and error handling logic    </w:t>
      </w:r>
    </w:p>
    <w:p w:rsidR="00933857" w:rsidRDefault="00933857" w:rsidP="00933857">
      <w:pPr>
        <w:pStyle w:val="ListParagraph"/>
        <w:numPr>
          <w:ilvl w:val="0"/>
          <w:numId w:val="14"/>
        </w:numPr>
      </w:pPr>
      <w:r>
        <w:t xml:space="preserve">Used asynchronous fetch and Flask routes properly  </w:t>
      </w:r>
    </w:p>
    <w:p w:rsidR="00933857" w:rsidRDefault="00933857" w:rsidP="00933857">
      <w:pPr>
        <w:pStyle w:val="ListParagraph"/>
        <w:numPr>
          <w:ilvl w:val="0"/>
          <w:numId w:val="14"/>
        </w:numPr>
      </w:pPr>
      <w:r>
        <w:t xml:space="preserve">  Configured CORS and structured APIs to respond correctly  </w:t>
      </w:r>
    </w:p>
    <w:p w:rsidR="00933857" w:rsidRPr="00933857" w:rsidRDefault="00933857" w:rsidP="00933857">
      <w:pPr>
        <w:pStyle w:val="ListParagraph"/>
        <w:numPr>
          <w:ilvl w:val="0"/>
          <w:numId w:val="14"/>
        </w:numPr>
      </w:pPr>
      <w:r>
        <w:t xml:space="preserve">  Used proper folder structure and Render-compatible</w:t>
      </w:r>
    </w:p>
    <w:p w:rsidR="00F353E2" w:rsidRDefault="00374CC4">
      <w:pPr>
        <w:pStyle w:val="Heading1"/>
      </w:pPr>
      <w:r>
        <w:t xml:space="preserve">7. Key </w:t>
      </w:r>
      <w:proofErr w:type="spellStart"/>
      <w:r>
        <w:t>Learnings</w:t>
      </w:r>
      <w:proofErr w:type="spellEnd"/>
    </w:p>
    <w:p w:rsidR="00AD049D" w:rsidRPr="00AD049D" w:rsidRDefault="00AD049D" w:rsidP="00AD049D"/>
    <w:p w:rsidR="00AD049D" w:rsidRDefault="00374CC4" w:rsidP="00AD049D">
      <w:pPr>
        <w:pStyle w:val="ListParagraph"/>
        <w:numPr>
          <w:ilvl w:val="0"/>
          <w:numId w:val="15"/>
        </w:numPr>
      </w:pPr>
      <w:r>
        <w:t>API integration</w:t>
      </w:r>
      <w:r w:rsidR="00AD049D">
        <w:t xml:space="preserve"> and data handling using Flask</w:t>
      </w:r>
    </w:p>
    <w:p w:rsidR="00AD049D" w:rsidRDefault="00374CC4" w:rsidP="00AD049D">
      <w:pPr>
        <w:pStyle w:val="ListParagraph"/>
        <w:numPr>
          <w:ilvl w:val="0"/>
          <w:numId w:val="15"/>
        </w:numPr>
      </w:pPr>
      <w:r>
        <w:t>Frontend-backend coordinati</w:t>
      </w:r>
      <w:r w:rsidR="00AD049D">
        <w:t>on using JavaScript and Python</w:t>
      </w:r>
    </w:p>
    <w:p w:rsidR="00AD049D" w:rsidRDefault="00374CC4" w:rsidP="00AD049D">
      <w:pPr>
        <w:pStyle w:val="ListParagraph"/>
        <w:numPr>
          <w:ilvl w:val="0"/>
          <w:numId w:val="15"/>
        </w:numPr>
      </w:pPr>
      <w:r>
        <w:t xml:space="preserve"> Working </w:t>
      </w:r>
      <w:r w:rsidR="00933857">
        <w:t>with real-</w:t>
      </w:r>
      <w:r w:rsidR="00AD049D">
        <w:t>time scientific APIs</w:t>
      </w:r>
    </w:p>
    <w:p w:rsidR="00F353E2" w:rsidRDefault="00374CC4" w:rsidP="00AD049D">
      <w:pPr>
        <w:pStyle w:val="ListParagraph"/>
        <w:numPr>
          <w:ilvl w:val="0"/>
          <w:numId w:val="15"/>
        </w:numPr>
      </w:pPr>
      <w:r>
        <w:t xml:space="preserve"> Designing for bo</w:t>
      </w:r>
      <w:r w:rsidR="00933857">
        <w:t>th scientific and casual users</w:t>
      </w:r>
      <w:r w:rsidR="00933857">
        <w:br/>
      </w:r>
      <w:r>
        <w:t xml:space="preserve"> </w:t>
      </w:r>
    </w:p>
    <w:p w:rsidR="00FE74D2" w:rsidRPr="00FE74D2" w:rsidRDefault="00FE74D2" w:rsidP="00FE74D2">
      <w:pPr>
        <w:pStyle w:val="Heading1"/>
      </w:pPr>
      <w:r w:rsidRPr="00FE74D2">
        <w:t xml:space="preserve">8. </w:t>
      </w:r>
      <w:r w:rsidRPr="00FD4A52">
        <w:t>SETUP</w:t>
      </w:r>
      <w:r>
        <w:t xml:space="preserve"> AND USAGE INFORMATION</w:t>
      </w:r>
    </w:p>
    <w:p w:rsidR="00FE74D2" w:rsidRDefault="00FE74D2" w:rsidP="00FE74D2">
      <w:r>
        <w:t xml:space="preserve"> Follow the steps below to set up and run the SKY FUSION application on your local system.</w:t>
      </w:r>
    </w:p>
    <w:p w:rsidR="00FE74D2" w:rsidRPr="00B16DD5" w:rsidRDefault="00FE74D2" w:rsidP="00FE74D2">
      <w:pPr>
        <w:rPr>
          <w:b/>
          <w:bCs/>
        </w:rPr>
      </w:pPr>
      <w:r w:rsidRPr="00B16DD5">
        <w:rPr>
          <w:b/>
          <w:bCs/>
        </w:rPr>
        <w:lastRenderedPageBreak/>
        <w:t>Requirements</w:t>
      </w:r>
    </w:p>
    <w:p w:rsidR="00FE74D2" w:rsidRDefault="00FE74D2" w:rsidP="00FE74D2">
      <w:pPr>
        <w:pStyle w:val="ListParagraph"/>
        <w:numPr>
          <w:ilvl w:val="0"/>
          <w:numId w:val="17"/>
        </w:numPr>
      </w:pPr>
      <w:r>
        <w:t>Python 3.7 or higher</w:t>
      </w:r>
    </w:p>
    <w:p w:rsidR="00FE74D2" w:rsidRDefault="00FE74D2" w:rsidP="00FE74D2">
      <w:pPr>
        <w:pStyle w:val="ListParagraph"/>
        <w:numPr>
          <w:ilvl w:val="0"/>
          <w:numId w:val="17"/>
        </w:numPr>
      </w:pPr>
      <w:r>
        <w:t>Python Flask from library</w:t>
      </w:r>
    </w:p>
    <w:p w:rsidR="00FE74D2" w:rsidRDefault="00FE74D2" w:rsidP="00FE74D2">
      <w:pPr>
        <w:pStyle w:val="ListParagraph"/>
        <w:numPr>
          <w:ilvl w:val="0"/>
          <w:numId w:val="17"/>
        </w:numPr>
      </w:pPr>
      <w:proofErr w:type="spellStart"/>
      <w:r>
        <w:t>Git</w:t>
      </w:r>
      <w:proofErr w:type="spellEnd"/>
      <w:r>
        <w:t xml:space="preserve"> installed</w:t>
      </w:r>
    </w:p>
    <w:p w:rsidR="00FE74D2" w:rsidRDefault="00FE74D2" w:rsidP="00FE74D2">
      <w:pPr>
        <w:pStyle w:val="ListParagraph"/>
        <w:numPr>
          <w:ilvl w:val="0"/>
          <w:numId w:val="17"/>
        </w:numPr>
      </w:pPr>
      <w:r>
        <w:t>Internet connection (for live API calls)</w:t>
      </w:r>
    </w:p>
    <w:p w:rsidR="00FE74D2" w:rsidRDefault="00FE74D2" w:rsidP="00FE74D2">
      <w:pPr>
        <w:pStyle w:val="ListParagraph"/>
        <w:numPr>
          <w:ilvl w:val="0"/>
          <w:numId w:val="17"/>
        </w:numPr>
      </w:pPr>
      <w:r>
        <w:t>A code editor (like VS Code) is recommended</w:t>
      </w:r>
    </w:p>
    <w:p w:rsidR="00FE74D2" w:rsidRDefault="00FE74D2" w:rsidP="00FE74D2"/>
    <w:p w:rsidR="00FE74D2" w:rsidRPr="00B16DD5" w:rsidRDefault="00FE74D2" w:rsidP="00FE74D2">
      <w:pPr>
        <w:rPr>
          <w:b/>
          <w:bCs/>
        </w:rPr>
      </w:pPr>
      <w:r w:rsidRPr="00B16DD5">
        <w:rPr>
          <w:b/>
          <w:bCs/>
        </w:rPr>
        <w:t>Clone the Repository</w:t>
      </w:r>
    </w:p>
    <w:p w:rsidR="00FE74D2" w:rsidRDefault="00FE74D2" w:rsidP="00FE74D2">
      <w:r>
        <w:t xml:space="preserve">      Open your terminal or command prompt and run:</w:t>
      </w:r>
    </w:p>
    <w:p w:rsidR="00FE74D2" w:rsidRDefault="00FE74D2" w:rsidP="00FE74D2">
      <w:r>
        <w:t xml:space="preserve">      ```bash</w:t>
      </w:r>
    </w:p>
    <w:p w:rsidR="00FE74D2" w:rsidRDefault="00FE74D2" w:rsidP="00FE74D2">
      <w:r>
        <w:t xml:space="preserve">        </w:t>
      </w:r>
      <w:proofErr w:type="spellStart"/>
      <w:proofErr w:type="gramStart"/>
      <w:r>
        <w:t>git</w:t>
      </w:r>
      <w:proofErr w:type="spellEnd"/>
      <w:proofErr w:type="gramEnd"/>
      <w:r>
        <w:t xml:space="preserve"> clone </w:t>
      </w:r>
      <w:r w:rsidRPr="00B16DD5">
        <w:t>https://github.com/priyakumari-hub/skyfusion</w:t>
      </w:r>
    </w:p>
    <w:p w:rsidR="00FE74D2" w:rsidRDefault="00FE74D2" w:rsidP="00FE74D2"/>
    <w:p w:rsidR="00FE74D2" w:rsidRPr="00B16DD5" w:rsidRDefault="00FE74D2" w:rsidP="00FE74D2">
      <w:pPr>
        <w:rPr>
          <w:b/>
          <w:bCs/>
        </w:rPr>
      </w:pPr>
      <w:r w:rsidRPr="00B16DD5">
        <w:rPr>
          <w:b/>
          <w:bCs/>
        </w:rPr>
        <w:t>Run the Flask Application</w:t>
      </w:r>
    </w:p>
    <w:p w:rsidR="00FE74D2" w:rsidRDefault="00FE74D2" w:rsidP="00FE74D2">
      <w:r>
        <w:t xml:space="preserve">       Start the application with: python app.py</w:t>
      </w:r>
    </w:p>
    <w:p w:rsidR="00FE74D2" w:rsidRDefault="00FE74D2" w:rsidP="00FE74D2">
      <w:r>
        <w:t xml:space="preserve">       Your terminal will show output like:</w:t>
      </w:r>
    </w:p>
    <w:p w:rsidR="00FE74D2" w:rsidRDefault="00FE74D2" w:rsidP="00FE74D2">
      <w:r>
        <w:t xml:space="preserve">       * Running on http://127.0.0</w:t>
      </w:r>
    </w:p>
    <w:p w:rsidR="00FE74D2" w:rsidRDefault="00FE74D2" w:rsidP="00FE74D2"/>
    <w:p w:rsidR="00AD049D" w:rsidRDefault="00374CC4" w:rsidP="00AD049D">
      <w:pPr>
        <w:pStyle w:val="Heading1"/>
      </w:pPr>
      <w:r>
        <w:t>8. Conclusion</w:t>
      </w:r>
    </w:p>
    <w:p w:rsidR="00AD049D" w:rsidRPr="00AD049D" w:rsidRDefault="00AD049D" w:rsidP="00AD049D"/>
    <w:p w:rsidR="00F353E2" w:rsidRDefault="00374CC4">
      <w:r>
        <w:t>SKY FUSION demonstrates how real-time data integration can simplify access to complex space and climate information. This project not only sharpened my technical skills but also showed the power of building accessible tools for awareness and action.</w:t>
      </w:r>
    </w:p>
    <w:p w:rsidR="00F353E2" w:rsidRDefault="00374CC4">
      <w:pPr>
        <w:pStyle w:val="Heading1"/>
      </w:pPr>
      <w:r>
        <w:t>9. Links &amp; Repository</w:t>
      </w:r>
    </w:p>
    <w:p w:rsidR="00AD049D" w:rsidRPr="00AD049D" w:rsidRDefault="00AD049D" w:rsidP="00AD049D"/>
    <w:p w:rsidR="00AD049D" w:rsidRDefault="00374CC4" w:rsidP="00AD049D">
      <w:pPr>
        <w:pStyle w:val="ListParagraph"/>
        <w:numPr>
          <w:ilvl w:val="0"/>
          <w:numId w:val="16"/>
        </w:numPr>
      </w:pPr>
      <w:proofErr w:type="spellStart"/>
      <w:r>
        <w:t>GitHub</w:t>
      </w:r>
      <w:proofErr w:type="spellEnd"/>
      <w:r>
        <w:t xml:space="preserve"> Repo: </w:t>
      </w:r>
      <w:hyperlink r:id="rId7" w:history="1">
        <w:r w:rsidR="00AD049D" w:rsidRPr="00BD46F7">
          <w:rPr>
            <w:rStyle w:val="Hyperlink"/>
          </w:rPr>
          <w:t>https://github.com/priyakumari-hub/skyfusion</w:t>
        </w:r>
      </w:hyperlink>
    </w:p>
    <w:p w:rsidR="00F353E2" w:rsidRDefault="00374CC4" w:rsidP="00AD049D">
      <w:pPr>
        <w:pStyle w:val="ListParagraph"/>
        <w:numPr>
          <w:ilvl w:val="0"/>
          <w:numId w:val="16"/>
        </w:numPr>
      </w:pPr>
      <w:r>
        <w:t>Live Demo :</w:t>
      </w:r>
      <w:r w:rsidRPr="00374CC4">
        <w:t xml:space="preserve"> </w:t>
      </w:r>
      <w:hyperlink r:id="rId8" w:tgtFrame="_blank" w:history="1">
        <w:r w:rsidRPr="00FE74D2">
          <w:rPr>
            <w:rStyle w:val="Hyperlink"/>
            <w:rFonts w:ascii="Courier New" w:hAnsi="Courier New" w:cs="Courier New"/>
            <w:b/>
            <w:bCs/>
            <w:color w:val="FFFFFF" w:themeColor="background1"/>
            <w:sz w:val="19"/>
            <w:szCs w:val="19"/>
            <w:bdr w:val="single" w:sz="2" w:space="0" w:color="E5E7EB" w:frame="1"/>
            <w:shd w:val="clear" w:color="auto" w:fill="0D0D0D"/>
          </w:rPr>
          <w:t>https://skyfusion.onrender.com</w:t>
        </w:r>
      </w:hyperlink>
      <w:r w:rsidRPr="00FE74D2">
        <w:rPr>
          <w:color w:val="FFFFFF" w:themeColor="background1"/>
        </w:rPr>
        <w:t xml:space="preserve"> </w:t>
      </w:r>
      <w:r>
        <w:br/>
      </w:r>
    </w:p>
    <w:sectPr w:rsidR="00F353E2" w:rsidSect="00AD049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1B3C7F92"/>
    <w:multiLevelType w:val="hybridMultilevel"/>
    <w:tmpl w:val="D284A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644627"/>
    <w:multiLevelType w:val="hybridMultilevel"/>
    <w:tmpl w:val="26808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E31D80"/>
    <w:multiLevelType w:val="hybridMultilevel"/>
    <w:tmpl w:val="FFD0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D561C9"/>
    <w:multiLevelType w:val="hybridMultilevel"/>
    <w:tmpl w:val="74B0F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C00232"/>
    <w:multiLevelType w:val="hybridMultilevel"/>
    <w:tmpl w:val="5AB437B4"/>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4">
    <w:nsid w:val="47526802"/>
    <w:multiLevelType w:val="hybridMultilevel"/>
    <w:tmpl w:val="B0C85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9B1E01"/>
    <w:multiLevelType w:val="hybridMultilevel"/>
    <w:tmpl w:val="9F66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5613DD"/>
    <w:multiLevelType w:val="hybridMultilevel"/>
    <w:tmpl w:val="7E1C7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14"/>
  </w:num>
  <w:num w:numId="12">
    <w:abstractNumId w:val="11"/>
  </w:num>
  <w:num w:numId="13">
    <w:abstractNumId w:val="16"/>
  </w:num>
  <w:num w:numId="14">
    <w:abstractNumId w:val="13"/>
  </w:num>
  <w:num w:numId="15">
    <w:abstractNumId w:val="9"/>
  </w:num>
  <w:num w:numId="16">
    <w:abstractNumId w:val="12"/>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drawingGridHorizontalSpacing w:val="110"/>
  <w:displayHorizontalDrawingGridEvery w:val="2"/>
  <w:characterSpacingControl w:val="doNotCompress"/>
  <w:compat>
    <w:useFELayout/>
  </w:compat>
  <w:rsids>
    <w:rsidRoot w:val="00B47730"/>
    <w:rsid w:val="00034616"/>
    <w:rsid w:val="0006063C"/>
    <w:rsid w:val="0015074B"/>
    <w:rsid w:val="00287DF3"/>
    <w:rsid w:val="0029639D"/>
    <w:rsid w:val="00326F90"/>
    <w:rsid w:val="00374CC4"/>
    <w:rsid w:val="003F6FC3"/>
    <w:rsid w:val="00933857"/>
    <w:rsid w:val="00A73E62"/>
    <w:rsid w:val="00AA1D8D"/>
    <w:rsid w:val="00AD049D"/>
    <w:rsid w:val="00B47730"/>
    <w:rsid w:val="00CB0664"/>
    <w:rsid w:val="00E1344A"/>
    <w:rsid w:val="00F353E2"/>
    <w:rsid w:val="00FC693F"/>
    <w:rsid w:val="00FE74D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1">
    <w:name w:val="Light Grid1"/>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1">
    <w:name w:val="Medium Shading 1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1">
    <w:name w:val="Medium Grid 1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1">
    <w:name w:val="Dark List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1">
    <w:name w:val="Colorful Shading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1">
    <w:name w:val="Colorful List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1">
    <w:name w:val="Colorful Grid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D049D"/>
    <w:rPr>
      <w:color w:val="0000FF" w:themeColor="hyperlink"/>
      <w:u w:val="single"/>
    </w:rPr>
  </w:style>
  <w:style w:type="paragraph" w:styleId="BalloonText">
    <w:name w:val="Balloon Text"/>
    <w:basedOn w:val="Normal"/>
    <w:link w:val="BalloonTextChar"/>
    <w:uiPriority w:val="99"/>
    <w:semiHidden/>
    <w:unhideWhenUsed/>
    <w:rsid w:val="00A73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E6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skyfusion.onrender.com/" TargetMode="External"/><Relationship Id="rId3" Type="http://schemas.openxmlformats.org/officeDocument/2006/relationships/styles" Target="styles.xml"/><Relationship Id="rId7" Type="http://schemas.openxmlformats.org/officeDocument/2006/relationships/hyperlink" Target="https://github.com/priyakumari-hub/skyfus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drive/folders/1qNv-Faae4kaQ12CW6E_r2_rcrQyor6g0" TargetMode="Externa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DELL</cp:lastModifiedBy>
  <cp:revision>4</cp:revision>
  <dcterms:created xsi:type="dcterms:W3CDTF">2013-12-23T23:15:00Z</dcterms:created>
  <dcterms:modified xsi:type="dcterms:W3CDTF">2025-07-01T10:18:00Z</dcterms:modified>
  <cp:category/>
</cp:coreProperties>
</file>